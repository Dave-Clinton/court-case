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Ticket Details</w:t>
      </w:r>
    </w:p>
    <w:p>
      <w:r>
        <w:t>Content: &lt;p&gt;yoohyooh woza unasemaje mkuu utabong sasaaa, we mzee rada rada budaa ni gani mazee, si tubonge.&amp;nbsp;&lt;/p&gt;</w:t>
        <w:br/>
        <w:br/>
      </w:r>
    </w:p>
    <w:p>
      <w:r>
        <w:t>Created At: 2024-08-09 13:11:52.055174+00:00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